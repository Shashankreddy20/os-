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F7142" w14:textId="77777777" w:rsidR="00786303" w:rsidRDefault="00786303">
      <w:pPr>
        <w:pStyle w:val="Heading1"/>
      </w:pPr>
    </w:p>
    <w:p w14:paraId="1050F590" w14:textId="77777777" w:rsidR="00786303" w:rsidRDefault="00786303" w:rsidP="00786303">
      <w:pPr>
        <w:spacing w:after="0" w:line="319" w:lineRule="auto"/>
        <w:ind w:left="1730" w:right="1490"/>
        <w:jc w:val="center"/>
        <w:rPr>
          <w:b/>
          <w:sz w:val="52"/>
        </w:rPr>
      </w:pPr>
      <w:r>
        <w:rPr>
          <w:b/>
          <w:sz w:val="52"/>
        </w:rPr>
        <w:t xml:space="preserve">ACADEMIC TASK-2 </w:t>
      </w:r>
    </w:p>
    <w:p w14:paraId="0CE9620B" w14:textId="77777777" w:rsidR="00786303" w:rsidRDefault="00786303" w:rsidP="00786303">
      <w:pPr>
        <w:spacing w:after="0" w:line="319" w:lineRule="auto"/>
        <w:ind w:left="1730" w:right="1490"/>
        <w:jc w:val="center"/>
      </w:pPr>
      <w:r>
        <w:rPr>
          <w:b/>
          <w:sz w:val="52"/>
        </w:rPr>
        <w:t xml:space="preserve"> CSE-316 </w:t>
      </w:r>
    </w:p>
    <w:p w14:paraId="1F233AA2" w14:textId="12CE6C64" w:rsidR="00786303" w:rsidRDefault="00786303" w:rsidP="00B55B8A">
      <w:pPr>
        <w:spacing w:after="237"/>
        <w:ind w:left="20" w:hanging="10"/>
        <w:jc w:val="center"/>
        <w:rPr>
          <w:sz w:val="28"/>
        </w:rPr>
      </w:pPr>
      <w:r>
        <w:rPr>
          <w:sz w:val="28"/>
        </w:rPr>
        <w:t>(OPERATING SYSTEM)</w:t>
      </w:r>
    </w:p>
    <w:p w14:paraId="5158C919" w14:textId="4FB10926" w:rsidR="00B55B8A" w:rsidRDefault="00B55B8A" w:rsidP="00B55B8A">
      <w:pPr>
        <w:spacing w:after="237"/>
        <w:ind w:left="20" w:hanging="10"/>
        <w:jc w:val="center"/>
      </w:pPr>
      <w:r>
        <w:rPr>
          <w:sz w:val="28"/>
        </w:rPr>
        <w:t>COMPUTER SCIENCE ENGINEERING</w:t>
      </w:r>
    </w:p>
    <w:p w14:paraId="258D0C08" w14:textId="5EFCBC28" w:rsidR="00786303" w:rsidRDefault="00786303" w:rsidP="00786303">
      <w:pPr>
        <w:spacing w:after="158"/>
        <w:ind w:left="20" w:right="4" w:hanging="10"/>
        <w:jc w:val="center"/>
      </w:pPr>
    </w:p>
    <w:p w14:paraId="2F1344B5" w14:textId="4A37D7E4" w:rsidR="00786303" w:rsidRDefault="00786303" w:rsidP="00786303">
      <w:pPr>
        <w:spacing w:after="161"/>
        <w:ind w:left="4"/>
        <w:jc w:val="center"/>
      </w:pPr>
      <w:r>
        <w:rPr>
          <w:sz w:val="28"/>
        </w:rPr>
        <w:t xml:space="preserve">Name:  </w:t>
      </w:r>
      <w:proofErr w:type="spellStart"/>
      <w:r w:rsidR="009E6967">
        <w:rPr>
          <w:sz w:val="28"/>
        </w:rPr>
        <w:t>Bokka</w:t>
      </w:r>
      <w:proofErr w:type="spellEnd"/>
      <w:r w:rsidR="009E6967">
        <w:rPr>
          <w:sz w:val="28"/>
        </w:rPr>
        <w:t xml:space="preserve"> </w:t>
      </w:r>
      <w:proofErr w:type="spellStart"/>
      <w:r w:rsidR="009E6967">
        <w:rPr>
          <w:sz w:val="28"/>
        </w:rPr>
        <w:t>Shanshank</w:t>
      </w:r>
      <w:proofErr w:type="spellEnd"/>
    </w:p>
    <w:p w14:paraId="113F9744" w14:textId="553874AB" w:rsidR="00786303" w:rsidRDefault="00786303" w:rsidP="00786303">
      <w:pPr>
        <w:spacing w:after="158"/>
        <w:ind w:left="20" w:right="5" w:hanging="10"/>
        <w:jc w:val="center"/>
      </w:pPr>
      <w:r>
        <w:rPr>
          <w:sz w:val="28"/>
        </w:rPr>
        <w:t xml:space="preserve">Registration number: </w:t>
      </w:r>
      <w:r w:rsidR="009E6967">
        <w:rPr>
          <w:sz w:val="28"/>
        </w:rPr>
        <w:t>12311660</w:t>
      </w:r>
    </w:p>
    <w:p w14:paraId="4F9AD86E" w14:textId="521E4C45" w:rsidR="00786303" w:rsidRDefault="00786303" w:rsidP="00786303">
      <w:pPr>
        <w:spacing w:after="158"/>
        <w:ind w:left="20" w:right="2" w:hanging="10"/>
        <w:jc w:val="center"/>
      </w:pPr>
      <w:r>
        <w:rPr>
          <w:sz w:val="28"/>
        </w:rPr>
        <w:t xml:space="preserve">Roll No.: </w:t>
      </w:r>
      <w:r w:rsidR="009E6967">
        <w:rPr>
          <w:sz w:val="28"/>
        </w:rPr>
        <w:t>15</w:t>
      </w:r>
    </w:p>
    <w:p w14:paraId="026DCDCE" w14:textId="6D826C18" w:rsidR="00786303" w:rsidRDefault="00786303" w:rsidP="00786303">
      <w:pPr>
        <w:spacing w:after="237"/>
        <w:ind w:left="20" w:right="2" w:hanging="10"/>
        <w:jc w:val="center"/>
      </w:pPr>
      <w:r>
        <w:rPr>
          <w:sz w:val="28"/>
        </w:rPr>
        <w:t xml:space="preserve">Section: </w:t>
      </w:r>
      <w:r w:rsidR="009E6967">
        <w:rPr>
          <w:sz w:val="28"/>
        </w:rPr>
        <w:t>k23CG</w:t>
      </w:r>
    </w:p>
    <w:p w14:paraId="497D0325" w14:textId="77777777" w:rsidR="00786303" w:rsidRDefault="00786303" w:rsidP="00786303">
      <w:pPr>
        <w:spacing w:after="121"/>
        <w:ind w:left="86"/>
        <w:jc w:val="center"/>
      </w:pPr>
      <w:r>
        <w:rPr>
          <w:sz w:val="36"/>
        </w:rPr>
        <w:t xml:space="preserve"> </w:t>
      </w:r>
    </w:p>
    <w:p w14:paraId="5BEE7BD5" w14:textId="60A9669E" w:rsidR="00786303" w:rsidRDefault="00786303" w:rsidP="00786303">
      <w:pPr>
        <w:ind w:left="12"/>
        <w:jc w:val="center"/>
      </w:pPr>
      <w:r>
        <w:rPr>
          <w:sz w:val="32"/>
        </w:rPr>
        <w:t xml:space="preserve">Submitted </w:t>
      </w:r>
      <w:proofErr w:type="gramStart"/>
      <w:r>
        <w:rPr>
          <w:sz w:val="32"/>
        </w:rPr>
        <w:t>to :</w:t>
      </w:r>
      <w:proofErr w:type="gramEnd"/>
      <w:r>
        <w:rPr>
          <w:sz w:val="32"/>
        </w:rPr>
        <w:t xml:space="preserve"> </w:t>
      </w:r>
      <w:proofErr w:type="spellStart"/>
      <w:r w:rsidR="009E6967">
        <w:rPr>
          <w:sz w:val="32"/>
        </w:rPr>
        <w:t>Gangandeep</w:t>
      </w:r>
      <w:proofErr w:type="spellEnd"/>
      <w:r w:rsidR="009E6967">
        <w:rPr>
          <w:sz w:val="32"/>
        </w:rPr>
        <w:t xml:space="preserve"> </w:t>
      </w:r>
      <w:proofErr w:type="spellStart"/>
      <w:r w:rsidR="009E6967">
        <w:rPr>
          <w:sz w:val="32"/>
        </w:rPr>
        <w:t>kaur</w:t>
      </w:r>
      <w:proofErr w:type="spellEnd"/>
    </w:p>
    <w:p w14:paraId="67117F9B" w14:textId="77777777" w:rsidR="00786303" w:rsidRDefault="00786303" w:rsidP="00786303">
      <w:pPr>
        <w:ind w:left="6"/>
        <w:jc w:val="center"/>
      </w:pPr>
      <w:r>
        <w:rPr>
          <w:sz w:val="32"/>
        </w:rPr>
        <w:t xml:space="preserve">……………………………………….. </w:t>
      </w:r>
    </w:p>
    <w:p w14:paraId="2559465C" w14:textId="77777777" w:rsidR="00786303" w:rsidRDefault="00786303" w:rsidP="00786303">
      <w:pPr>
        <w:spacing w:after="162"/>
      </w:pPr>
      <w:r>
        <w:rPr>
          <w:sz w:val="32"/>
        </w:rPr>
        <w:t xml:space="preserve"> </w:t>
      </w:r>
    </w:p>
    <w:p w14:paraId="6CED0439" w14:textId="77777777" w:rsidR="00786303" w:rsidRDefault="00786303" w:rsidP="00786303">
      <w:r>
        <w:rPr>
          <w:sz w:val="32"/>
        </w:rPr>
        <w:t xml:space="preserve"> </w:t>
      </w:r>
    </w:p>
    <w:p w14:paraId="5BC7DF83" w14:textId="77777777" w:rsidR="00786303" w:rsidRDefault="00786303" w:rsidP="00786303">
      <w:r>
        <w:rPr>
          <w:sz w:val="32"/>
        </w:rPr>
        <w:t xml:space="preserve"> </w:t>
      </w:r>
    </w:p>
    <w:p w14:paraId="1DD69882" w14:textId="77777777" w:rsidR="00786303" w:rsidRDefault="00786303" w:rsidP="00786303">
      <w:pPr>
        <w:spacing w:after="0"/>
      </w:pPr>
      <w:r>
        <w:rPr>
          <w:sz w:val="32"/>
        </w:rPr>
        <w:t xml:space="preserve"> </w:t>
      </w:r>
    </w:p>
    <w:p w14:paraId="4CA566A0" w14:textId="77777777" w:rsidR="00786303" w:rsidRDefault="00786303" w:rsidP="00786303">
      <w:pPr>
        <w:spacing w:after="0"/>
        <w:ind w:left="763"/>
      </w:pPr>
      <w:r>
        <w:rPr>
          <w:noProof/>
        </w:rPr>
        <w:drawing>
          <wp:inline distT="0" distB="0" distL="0" distR="0" wp14:anchorId="10AAFAAE" wp14:editId="0A5FA02F">
            <wp:extent cx="4762500" cy="142494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4762500" cy="1424940"/>
                    </a:xfrm>
                    <a:prstGeom prst="rect">
                      <a:avLst/>
                    </a:prstGeom>
                  </pic:spPr>
                </pic:pic>
              </a:graphicData>
            </a:graphic>
          </wp:inline>
        </w:drawing>
      </w:r>
    </w:p>
    <w:p w14:paraId="005EF932" w14:textId="77777777" w:rsidR="00786303" w:rsidRDefault="00786303" w:rsidP="00786303">
      <w:pPr>
        <w:spacing w:after="199"/>
        <w:ind w:left="763" w:right="706"/>
        <w:jc w:val="right"/>
      </w:pPr>
      <w:r>
        <w:t xml:space="preserve"> </w:t>
      </w:r>
    </w:p>
    <w:p w14:paraId="568AAA4F" w14:textId="77777777" w:rsidR="00786303" w:rsidRDefault="00786303" w:rsidP="00786303">
      <w:pPr>
        <w:spacing w:after="158"/>
        <w:ind w:left="1625"/>
      </w:pPr>
      <w:r>
        <w:rPr>
          <w:b/>
          <w:sz w:val="32"/>
        </w:rPr>
        <w:lastRenderedPageBreak/>
        <w:t xml:space="preserve">      LOVELY PROFESSIONAL UNIVERSITY </w:t>
      </w:r>
    </w:p>
    <w:p w14:paraId="20B48CEB" w14:textId="77777777" w:rsidR="00786303" w:rsidRDefault="00786303" w:rsidP="00786303">
      <w:pPr>
        <w:ind w:left="85"/>
        <w:jc w:val="center"/>
        <w:rPr>
          <w:b/>
          <w:sz w:val="32"/>
        </w:rPr>
      </w:pPr>
    </w:p>
    <w:p w14:paraId="498ECAAB" w14:textId="77777777" w:rsidR="00786303" w:rsidRDefault="00786303" w:rsidP="00786303">
      <w:pPr>
        <w:ind w:left="85"/>
        <w:jc w:val="center"/>
        <w:rPr>
          <w:b/>
          <w:sz w:val="32"/>
        </w:rPr>
      </w:pPr>
      <w:r>
        <w:rPr>
          <w:b/>
          <w:sz w:val="32"/>
        </w:rPr>
        <w:t xml:space="preserve"> </w:t>
      </w:r>
    </w:p>
    <w:p w14:paraId="0601DDEA" w14:textId="77777777" w:rsidR="00786303" w:rsidRDefault="00786303" w:rsidP="00786303"/>
    <w:p w14:paraId="5B901F4B" w14:textId="5C50D62A" w:rsidR="0064351D" w:rsidRPr="00B55B8A" w:rsidRDefault="0064351D">
      <w:pPr>
        <w:pStyle w:val="Heading1"/>
      </w:pPr>
    </w:p>
    <w:p w14:paraId="430D6061" w14:textId="2E5175A6" w:rsidR="0064351D" w:rsidRDefault="00B55B8A" w:rsidP="00B55B8A">
      <w:pPr>
        <w:rPr>
          <w:sz w:val="28"/>
          <w:szCs w:val="28"/>
        </w:rPr>
      </w:pPr>
      <w:r w:rsidRPr="00B55B8A">
        <w:rPr>
          <w:sz w:val="28"/>
          <w:szCs w:val="28"/>
        </w:rPr>
        <w:t>IoT-based Smart Resource Management</w:t>
      </w:r>
    </w:p>
    <w:p w14:paraId="5BFB4028" w14:textId="3F27DB8F" w:rsidR="00B55B8A" w:rsidRPr="00B55B8A" w:rsidRDefault="00B55B8A" w:rsidP="00B55B8A">
      <w:pPr>
        <w:rPr>
          <w:sz w:val="28"/>
          <w:szCs w:val="28"/>
        </w:rPr>
      </w:pPr>
      <w:r>
        <w:rPr>
          <w:sz w:val="28"/>
          <w:szCs w:val="28"/>
        </w:rPr>
        <w:t>1.INTRODUCTION</w:t>
      </w:r>
    </w:p>
    <w:p w14:paraId="731E317D" w14:textId="5BC33DD0" w:rsidR="00EE5968" w:rsidRDefault="00CC5966" w:rsidP="002458A9">
      <w:r w:rsidRPr="00CC5966">
        <w:t xml:space="preserve">Introduction to OS-Based Resource Management for IoT Devices  </w:t>
      </w:r>
      <w:r w:rsidRPr="00CC5966">
        <w:cr/>
      </w:r>
      <w:r w:rsidRPr="00CC5966">
        <w:cr/>
      </w:r>
      <w:r w:rsidR="00EE5968">
        <w:t xml:space="preserve">The </w:t>
      </w:r>
      <w:r w:rsidRPr="00CC5966">
        <w:t xml:space="preserve">Overview  </w:t>
      </w:r>
    </w:p>
    <w:p w14:paraId="1B5AAD74" w14:textId="77777777" w:rsidR="00EE5968" w:rsidRDefault="00EE5968" w:rsidP="00EE5968">
      <w:r>
        <w:t>The swift expansion of the Internet of Things (IoT) has created more devices connected to each other, necessitating effective management of resources for optimized performance, power usage, and data synchronization. A system of resource management based on OS ensures that IoT devices operate with ease by handling task scheduling, power management, and data synchronization in an effective manner.    Key Elements</w:t>
      </w:r>
    </w:p>
    <w:p w14:paraId="00BCF7FD" w14:textId="77777777" w:rsidR="00EE5968" w:rsidRDefault="00EE5968" w:rsidP="00EE5968">
      <w:r>
        <w:t>1. Task Scheduling:</w:t>
      </w:r>
    </w:p>
    <w:p w14:paraId="6C8244E7" w14:textId="77777777" w:rsidR="00EE5968" w:rsidRDefault="00EE5968" w:rsidP="00EE5968">
      <w:r>
        <w:t xml:space="preserve">       IoT devices tend to work under real-time requirements where tasks like sensor data reading, transmission, and processing need to be scheduled in an efficient manner.</w:t>
      </w:r>
    </w:p>
    <w:p w14:paraId="5C9A4143" w14:textId="77777777" w:rsidR="00EE5968" w:rsidRDefault="00EE5968" w:rsidP="00EE5968">
      <w:r>
        <w:t xml:space="preserve">       A properly designed scheduling mechanism makes sure that high-priority tasks are executed as soon as possible while maximizing system performance.    2. Power Management:</w:t>
      </w:r>
    </w:p>
    <w:p w14:paraId="24C68993" w14:textId="77777777" w:rsidR="00EE5968" w:rsidRDefault="00EE5968" w:rsidP="00EE5968">
      <w:r>
        <w:t xml:space="preserve">        Because most IoT devices are powered with batteries, energy efficiency is important.</w:t>
      </w:r>
    </w:p>
    <w:p w14:paraId="6F9884E5" w14:textId="77777777" w:rsidR="00EE5968" w:rsidRDefault="00EE5968" w:rsidP="00EE5968">
      <w:r>
        <w:t xml:space="preserve">        Power management strategies, such as low-power modes and dynamic power scaling, conserve battery life and minimize energy usage.    3. Data Synchronization:</w:t>
      </w:r>
    </w:p>
    <w:p w14:paraId="492F43BF" w14:textId="77777777" w:rsidR="00EE5968" w:rsidRDefault="00EE5968" w:rsidP="00EE5968">
      <w:r>
        <w:t xml:space="preserve">        IoT devices create and process significant volumes of data, frequently from a variety of sensors and sources.</w:t>
      </w:r>
    </w:p>
    <w:p w14:paraId="3546C849" w14:textId="77777777" w:rsidR="00EE5968" w:rsidRDefault="00EE5968" w:rsidP="00EE5968">
      <w:r>
        <w:t xml:space="preserve">        A synchronization mechanism is in place to provide data consistency, avoid conflicts, and preserve system integrity.</w:t>
      </w:r>
    </w:p>
    <w:p w14:paraId="777E6073" w14:textId="77777777" w:rsidR="00EE5968" w:rsidRDefault="00EE5968" w:rsidP="00EE5968">
      <w:r>
        <w:t xml:space="preserve">    Significance of Resource Management in IoT</w:t>
      </w:r>
    </w:p>
    <w:p w14:paraId="46470401" w14:textId="77777777" w:rsidR="00EE5968" w:rsidRDefault="00EE5968" w:rsidP="00EE5968">
      <w:r>
        <w:lastRenderedPageBreak/>
        <w:t xml:space="preserve">    Optimized Performance: Facilitates effective execution of critical operations.    Energy Efficiency: Lowers power usage and extends device lifespan.  </w:t>
      </w:r>
    </w:p>
    <w:p w14:paraId="2D716751" w14:textId="77777777" w:rsidR="00EE5968" w:rsidRDefault="00EE5968" w:rsidP="00EE5968">
      <w:r>
        <w:t xml:space="preserve">Data Integrity:  Safeguards data from corruption and synchronization problems.  </w:t>
      </w:r>
    </w:p>
    <w:p w14:paraId="634C8F06" w14:textId="729556CE" w:rsidR="00EE5968" w:rsidRDefault="00EE5968" w:rsidP="00EE5968">
      <w:r>
        <w:t>Scalability: Accommodates widespread IoT deployment with numerous devices.</w:t>
      </w:r>
    </w:p>
    <w:p w14:paraId="53E3E044" w14:textId="77777777" w:rsidR="00EE5968" w:rsidRDefault="00EE5968" w:rsidP="002458A9"/>
    <w:p w14:paraId="16F9B72C" w14:textId="77777777" w:rsidR="00EE5968" w:rsidRDefault="00EE5968" w:rsidP="002458A9"/>
    <w:p w14:paraId="400390CB" w14:textId="77777777" w:rsidR="00EE5968" w:rsidRDefault="00EE5968" w:rsidP="002458A9"/>
    <w:p w14:paraId="3BD35A8B" w14:textId="77777777" w:rsidR="00EE5968" w:rsidRDefault="00EE5968" w:rsidP="002458A9"/>
    <w:p w14:paraId="1BCA74BB" w14:textId="77777777" w:rsidR="00EE5968" w:rsidRDefault="00EE5968" w:rsidP="002458A9"/>
    <w:p w14:paraId="5C583B66" w14:textId="77777777" w:rsidR="00EE5968" w:rsidRDefault="00EE5968" w:rsidP="002458A9"/>
    <w:p w14:paraId="65E7C21E" w14:textId="77777777" w:rsidR="00EE5968" w:rsidRDefault="00EE5968" w:rsidP="002458A9"/>
    <w:p w14:paraId="486E3474" w14:textId="55D69278" w:rsidR="00EE5968" w:rsidRDefault="00EE5968" w:rsidP="00EE5968">
      <w:pPr>
        <w:pStyle w:val="ListParagraph"/>
        <w:ind w:left="360"/>
      </w:pPr>
      <w:r>
        <w:t>1.1</w:t>
      </w:r>
      <w:r>
        <w:t xml:space="preserve">The </w:t>
      </w:r>
      <w:r>
        <w:t>Project Objective</w:t>
      </w:r>
    </w:p>
    <w:p w14:paraId="47764862" w14:textId="77777777" w:rsidR="00EE5968" w:rsidRDefault="00EE5968" w:rsidP="00EE5968">
      <w:pPr>
        <w:pStyle w:val="ListParagraph"/>
        <w:ind w:left="360"/>
      </w:pPr>
    </w:p>
    <w:p w14:paraId="46DF17D0" w14:textId="77777777" w:rsidR="00EE5968" w:rsidRDefault="00EE5968" w:rsidP="00EE5968">
      <w:pPr>
        <w:pStyle w:val="ListParagraph"/>
        <w:ind w:left="360"/>
      </w:pPr>
      <w:r>
        <w:t>The main aim of this project is to design an OS-based resource management system for IoT devices that effectively handles scheduling, power consumption, and data synchronization. The system is designed to provide optimal performance, energy efficiency, and smooth data handling in resource-limited IoT situations.</w:t>
      </w:r>
    </w:p>
    <w:p w14:paraId="77A15FF3" w14:textId="77777777" w:rsidR="00EE5968" w:rsidRDefault="00EE5968" w:rsidP="00EE5968">
      <w:pPr>
        <w:pStyle w:val="ListParagraph"/>
        <w:ind w:left="360"/>
      </w:pPr>
      <w:r>
        <w:t>1.2\</w:t>
      </w:r>
      <w:proofErr w:type="spellStart"/>
      <w:r>
        <w:t>tProject</w:t>
      </w:r>
      <w:proofErr w:type="spellEnd"/>
      <w:r>
        <w:t xml:space="preserve"> Overview</w:t>
      </w:r>
    </w:p>
    <w:p w14:paraId="04EAE1DF" w14:textId="77777777" w:rsidR="00EE5968" w:rsidRDefault="00EE5968" w:rsidP="00EE5968">
      <w:pPr>
        <w:pStyle w:val="ListParagraph"/>
        <w:ind w:left="360"/>
      </w:pPr>
      <w:r>
        <w:t>This project will develop an end-to-end OS-based resource management system that maximizes the utilization of computing resources in IoT ecosystems. With the integration of scheduling, power management, and data synchronization, the system provides high-performance, reliable, and energy-efficient operations for IoT devices across different applications</w:t>
      </w:r>
    </w:p>
    <w:p w14:paraId="41E7CD67" w14:textId="77777777" w:rsidR="00EE5968" w:rsidRDefault="00EE5968" w:rsidP="00EE5968">
      <w:pPr>
        <w:pStyle w:val="ListParagraph"/>
        <w:ind w:left="360"/>
      </w:pPr>
      <w:r>
        <w:t>1.3\</w:t>
      </w:r>
      <w:proofErr w:type="spellStart"/>
      <w:r>
        <w:t>tProject</w:t>
      </w:r>
      <w:proofErr w:type="spellEnd"/>
      <w:r>
        <w:t xml:space="preserve"> Scope</w:t>
      </w:r>
    </w:p>
    <w:p w14:paraId="74BFB464" w14:textId="77777777" w:rsidR="00EE5968" w:rsidRDefault="00EE5968" w:rsidP="00EE5968">
      <w:pPr>
        <w:pStyle w:val="ListParagraph"/>
        <w:ind w:left="360"/>
      </w:pPr>
      <w:r>
        <w:t>This project provides a foundation for efficient IoT resource management, improving             performance, energy efficiency, and reliability. With further enhancements, it can be extended to support large-scale IoT ecosystems with advanced scheduling, predictive power management, and seamless cloud integration.</w:t>
      </w:r>
    </w:p>
    <w:p w14:paraId="79786792" w14:textId="77777777" w:rsidR="00EE5968" w:rsidRDefault="00EE5968" w:rsidP="00EE5968">
      <w:pPr>
        <w:pStyle w:val="ListParagraph"/>
        <w:ind w:left="360"/>
      </w:pPr>
      <w:r>
        <w:t>2.  System Description</w:t>
      </w:r>
    </w:p>
    <w:p w14:paraId="50D3AF21" w14:textId="1B2A4700" w:rsidR="0064351D" w:rsidRDefault="00EE5968" w:rsidP="00EE5968">
      <w:pPr>
        <w:pStyle w:val="ListParagraph"/>
        <w:ind w:left="360"/>
      </w:pPr>
      <w:r>
        <w:t xml:space="preserve">The OS-Based Resource Management System for IoT Devices is specifically built to manage task scheduling, power management, and data synchronization in an efficient manner. It optimizes resource utilization for IoT applications, enhancing performance and energy efficiency. The system comprises a priority-based task scheduler that supports multiple operations, a power management module that keeps track of battery levels and engages low-power mode when required, and a data synchronization module that maintains consistency between processes. The workflow incorporates task scheduling depending on priority, power efficiency, and safe management of data </w:t>
      </w:r>
      <w:r>
        <w:lastRenderedPageBreak/>
        <w:t>update. This mechanism is scalable and flexible to work in applications smart homes, medical care, factory automation, and agriculture with high reliability and performance in IoT functioning</w:t>
      </w:r>
    </w:p>
    <w:p w14:paraId="431B79EF" w14:textId="77777777" w:rsidR="00561BE8" w:rsidRDefault="00561BE8" w:rsidP="00561BE8">
      <w:pPr>
        <w:pStyle w:val="ListParagraph"/>
        <w:ind w:left="360"/>
      </w:pPr>
    </w:p>
    <w:p w14:paraId="39A42F21" w14:textId="77777777" w:rsidR="00EE5968" w:rsidRDefault="00EE5968" w:rsidP="00561BE8">
      <w:pPr>
        <w:pStyle w:val="ListParagraph"/>
        <w:ind w:left="360"/>
      </w:pPr>
    </w:p>
    <w:p w14:paraId="1D364A24" w14:textId="77777777" w:rsidR="00EE5968" w:rsidRDefault="00EE5968" w:rsidP="00561BE8">
      <w:pPr>
        <w:pStyle w:val="ListParagraph"/>
        <w:ind w:left="360"/>
      </w:pPr>
    </w:p>
    <w:p w14:paraId="5B72A0A7" w14:textId="77777777" w:rsidR="00EE5968" w:rsidRDefault="00EE5968" w:rsidP="00561BE8">
      <w:pPr>
        <w:pStyle w:val="ListParagraph"/>
        <w:ind w:left="360"/>
      </w:pPr>
    </w:p>
    <w:p w14:paraId="654AC100" w14:textId="77777777" w:rsidR="00EE5968" w:rsidRDefault="00EE5968" w:rsidP="00561BE8">
      <w:pPr>
        <w:pStyle w:val="ListParagraph"/>
        <w:ind w:left="360"/>
      </w:pPr>
    </w:p>
    <w:p w14:paraId="0ED7A0CC" w14:textId="77777777" w:rsidR="00EE5968" w:rsidRDefault="00EE5968" w:rsidP="00561BE8">
      <w:pPr>
        <w:pStyle w:val="ListParagraph"/>
        <w:ind w:left="360"/>
      </w:pPr>
    </w:p>
    <w:p w14:paraId="1F99F0C0" w14:textId="77777777" w:rsidR="00EE5968" w:rsidRDefault="00EE5968" w:rsidP="00561BE8">
      <w:pPr>
        <w:pStyle w:val="ListParagraph"/>
        <w:ind w:left="360"/>
      </w:pPr>
    </w:p>
    <w:p w14:paraId="2B0C8680" w14:textId="77777777" w:rsidR="00EE5968" w:rsidRDefault="00EE5968" w:rsidP="00561BE8">
      <w:pPr>
        <w:pStyle w:val="ListParagraph"/>
        <w:ind w:left="360"/>
      </w:pPr>
    </w:p>
    <w:p w14:paraId="381B2E0B" w14:textId="77777777" w:rsidR="00EE5968" w:rsidRDefault="00EE5968" w:rsidP="00561BE8">
      <w:pPr>
        <w:pStyle w:val="ListParagraph"/>
        <w:ind w:left="360"/>
      </w:pPr>
    </w:p>
    <w:p w14:paraId="6B56C83C" w14:textId="4D722CBE" w:rsidR="00561BE8" w:rsidRPr="00561BE8" w:rsidRDefault="00561BE8" w:rsidP="00CC5966">
      <w:r w:rsidRPr="00561BE8">
        <w:t>2.2 source code</w:t>
      </w:r>
    </w:p>
    <w:p w14:paraId="5CC86D33" w14:textId="77777777" w:rsidR="00510DC8" w:rsidRDefault="00510DC8" w:rsidP="00510DC8">
      <w:r>
        <w:t>import threading</w:t>
      </w:r>
    </w:p>
    <w:p w14:paraId="10121ECA" w14:textId="77777777" w:rsidR="00510DC8" w:rsidRDefault="00510DC8" w:rsidP="00510DC8">
      <w:r>
        <w:t>import time</w:t>
      </w:r>
    </w:p>
    <w:p w14:paraId="2233D605" w14:textId="77777777" w:rsidR="00510DC8" w:rsidRDefault="00510DC8" w:rsidP="00510DC8">
      <w:r>
        <w:t>import queue</w:t>
      </w:r>
    </w:p>
    <w:p w14:paraId="39A63EDB" w14:textId="77777777" w:rsidR="00510DC8" w:rsidRDefault="00510DC8" w:rsidP="00510DC8"/>
    <w:p w14:paraId="39C62483" w14:textId="77777777" w:rsidR="00510DC8" w:rsidRDefault="00510DC8" w:rsidP="00510DC8">
      <w:r>
        <w:t># Task Scheduler</w:t>
      </w:r>
    </w:p>
    <w:p w14:paraId="01737DFA" w14:textId="77777777" w:rsidR="00510DC8" w:rsidRDefault="00510DC8" w:rsidP="00510DC8">
      <w:r>
        <w:t xml:space="preserve">class </w:t>
      </w:r>
      <w:proofErr w:type="spellStart"/>
      <w:r>
        <w:t>IoTScheduler</w:t>
      </w:r>
      <w:proofErr w:type="spellEnd"/>
      <w:r>
        <w:t>:</w:t>
      </w:r>
    </w:p>
    <w:p w14:paraId="46B47EC4" w14:textId="77777777" w:rsidR="00510DC8" w:rsidRDefault="00510DC8" w:rsidP="00510DC8">
      <w:r>
        <w:t xml:space="preserve">    def __</w:t>
      </w:r>
      <w:proofErr w:type="spellStart"/>
      <w:r>
        <w:t>init</w:t>
      </w:r>
      <w:proofErr w:type="spellEnd"/>
      <w:r>
        <w:t>__(self):</w:t>
      </w:r>
    </w:p>
    <w:p w14:paraId="156FFFB8" w14:textId="77777777" w:rsidR="00510DC8" w:rsidRDefault="00510DC8" w:rsidP="00510DC8">
      <w:r>
        <w:t xml:space="preserve">        </w:t>
      </w:r>
      <w:proofErr w:type="spellStart"/>
      <w:proofErr w:type="gramStart"/>
      <w:r>
        <w:t>self.task</w:t>
      </w:r>
      <w:proofErr w:type="gramEnd"/>
      <w:r>
        <w:t>_queue</w:t>
      </w:r>
      <w:proofErr w:type="spellEnd"/>
      <w:r>
        <w:t xml:space="preserve"> = </w:t>
      </w:r>
      <w:proofErr w:type="spellStart"/>
      <w:r>
        <w:t>queue.PriorityQueue</w:t>
      </w:r>
      <w:proofErr w:type="spellEnd"/>
      <w:r>
        <w:t>()</w:t>
      </w:r>
    </w:p>
    <w:p w14:paraId="04B204F9" w14:textId="77777777" w:rsidR="00510DC8" w:rsidRDefault="00510DC8" w:rsidP="00510DC8">
      <w:r>
        <w:t xml:space="preserve">        </w:t>
      </w:r>
      <w:proofErr w:type="spellStart"/>
      <w:proofErr w:type="gramStart"/>
      <w:r>
        <w:t>self.running</w:t>
      </w:r>
      <w:proofErr w:type="spellEnd"/>
      <w:proofErr w:type="gramEnd"/>
      <w:r>
        <w:t xml:space="preserve"> = True</w:t>
      </w:r>
    </w:p>
    <w:p w14:paraId="3C7570BD" w14:textId="77777777" w:rsidR="00510DC8" w:rsidRDefault="00510DC8" w:rsidP="00510DC8">
      <w:r>
        <w:t xml:space="preserve">        </w:t>
      </w:r>
      <w:proofErr w:type="spellStart"/>
      <w:proofErr w:type="gramStart"/>
      <w:r>
        <w:t>threading.Thread</w:t>
      </w:r>
      <w:proofErr w:type="spellEnd"/>
      <w:proofErr w:type="gramEnd"/>
      <w:r>
        <w:t>(target=</w:t>
      </w:r>
      <w:proofErr w:type="spellStart"/>
      <w:r>
        <w:t>self.run</w:t>
      </w:r>
      <w:proofErr w:type="spellEnd"/>
      <w:r>
        <w:t>, daemon=True).start()</w:t>
      </w:r>
    </w:p>
    <w:p w14:paraId="0072E9EA" w14:textId="77777777" w:rsidR="00510DC8" w:rsidRDefault="00510DC8" w:rsidP="00510DC8"/>
    <w:p w14:paraId="53847506" w14:textId="77777777" w:rsidR="00510DC8" w:rsidRDefault="00510DC8" w:rsidP="00510DC8">
      <w:r>
        <w:t xml:space="preserve">    def </w:t>
      </w:r>
      <w:proofErr w:type="spellStart"/>
      <w:r>
        <w:t>add_</w:t>
      </w:r>
      <w:proofErr w:type="gramStart"/>
      <w:r>
        <w:t>task</w:t>
      </w:r>
      <w:proofErr w:type="spellEnd"/>
      <w:r>
        <w:t>(</w:t>
      </w:r>
      <w:proofErr w:type="gramEnd"/>
      <w:r>
        <w:t>self, priority, task, *</w:t>
      </w:r>
      <w:proofErr w:type="spellStart"/>
      <w:r>
        <w:t>args</w:t>
      </w:r>
      <w:proofErr w:type="spellEnd"/>
      <w:r>
        <w:t>):</w:t>
      </w:r>
    </w:p>
    <w:p w14:paraId="1B8A37CE" w14:textId="77777777" w:rsidR="00510DC8" w:rsidRDefault="00510DC8" w:rsidP="00510DC8">
      <w:r>
        <w:t xml:space="preserve">        </w:t>
      </w:r>
      <w:proofErr w:type="spellStart"/>
      <w:proofErr w:type="gramStart"/>
      <w:r>
        <w:t>self.task_queue.put</w:t>
      </w:r>
      <w:proofErr w:type="spellEnd"/>
      <w:r>
        <w:t>(</w:t>
      </w:r>
      <w:proofErr w:type="gramEnd"/>
      <w:r>
        <w:t xml:space="preserve">(priority, task, </w:t>
      </w:r>
      <w:proofErr w:type="spellStart"/>
      <w:r>
        <w:t>args</w:t>
      </w:r>
      <w:proofErr w:type="spellEnd"/>
      <w:r>
        <w:t>))</w:t>
      </w:r>
    </w:p>
    <w:p w14:paraId="208BA9DD" w14:textId="77777777" w:rsidR="00510DC8" w:rsidRDefault="00510DC8" w:rsidP="00510DC8"/>
    <w:p w14:paraId="29003677" w14:textId="77777777" w:rsidR="00510DC8" w:rsidRDefault="00510DC8" w:rsidP="00510DC8">
      <w:r>
        <w:t xml:space="preserve">    def run(self):</w:t>
      </w:r>
    </w:p>
    <w:p w14:paraId="08362908" w14:textId="77777777" w:rsidR="00510DC8" w:rsidRDefault="00510DC8" w:rsidP="00510DC8">
      <w:r>
        <w:t xml:space="preserve">        while </w:t>
      </w:r>
      <w:proofErr w:type="spellStart"/>
      <w:proofErr w:type="gramStart"/>
      <w:r>
        <w:t>self.running</w:t>
      </w:r>
      <w:proofErr w:type="spellEnd"/>
      <w:proofErr w:type="gramEnd"/>
      <w:r>
        <w:t>:</w:t>
      </w:r>
    </w:p>
    <w:p w14:paraId="20D0DB6B" w14:textId="77777777" w:rsidR="00510DC8" w:rsidRDefault="00510DC8" w:rsidP="00510DC8">
      <w:r>
        <w:t xml:space="preserve">            if not </w:t>
      </w:r>
      <w:proofErr w:type="spellStart"/>
      <w:proofErr w:type="gramStart"/>
      <w:r>
        <w:t>self.task</w:t>
      </w:r>
      <w:proofErr w:type="gramEnd"/>
      <w:r>
        <w:t>_queue.empty</w:t>
      </w:r>
      <w:proofErr w:type="spellEnd"/>
      <w:r>
        <w:t>():</w:t>
      </w:r>
    </w:p>
    <w:p w14:paraId="077E649A" w14:textId="77777777" w:rsidR="00510DC8" w:rsidRDefault="00510DC8" w:rsidP="00510DC8">
      <w:r>
        <w:t xml:space="preserve">                _, task, </w:t>
      </w:r>
      <w:proofErr w:type="spellStart"/>
      <w:r>
        <w:t>args</w:t>
      </w:r>
      <w:proofErr w:type="spellEnd"/>
      <w:r>
        <w:t xml:space="preserve"> = </w:t>
      </w:r>
      <w:proofErr w:type="spellStart"/>
      <w:proofErr w:type="gramStart"/>
      <w:r>
        <w:t>self.task_queue.get</w:t>
      </w:r>
      <w:proofErr w:type="spellEnd"/>
      <w:r>
        <w:t>(</w:t>
      </w:r>
      <w:proofErr w:type="gramEnd"/>
      <w:r>
        <w:t>)</w:t>
      </w:r>
    </w:p>
    <w:p w14:paraId="16E61B6D" w14:textId="77777777" w:rsidR="00510DC8" w:rsidRDefault="00510DC8" w:rsidP="00510DC8">
      <w:r>
        <w:lastRenderedPageBreak/>
        <w:t xml:space="preserve">                task(*</w:t>
      </w:r>
      <w:proofErr w:type="spellStart"/>
      <w:r>
        <w:t>args</w:t>
      </w:r>
      <w:proofErr w:type="spellEnd"/>
      <w:r>
        <w:t>)</w:t>
      </w:r>
    </w:p>
    <w:p w14:paraId="14B6CFE9" w14:textId="77777777" w:rsidR="00510DC8" w:rsidRDefault="00510DC8" w:rsidP="00510DC8">
      <w:r>
        <w:t xml:space="preserve">            </w:t>
      </w:r>
      <w:proofErr w:type="spellStart"/>
      <w:proofErr w:type="gramStart"/>
      <w:r>
        <w:t>time.sleep</w:t>
      </w:r>
      <w:proofErr w:type="spellEnd"/>
      <w:proofErr w:type="gramEnd"/>
      <w:r>
        <w:t>(0.1)</w:t>
      </w:r>
    </w:p>
    <w:p w14:paraId="4452D0AC" w14:textId="77777777" w:rsidR="00510DC8" w:rsidRDefault="00510DC8" w:rsidP="00510DC8"/>
    <w:p w14:paraId="381C24B6" w14:textId="77777777" w:rsidR="00510DC8" w:rsidRDefault="00510DC8" w:rsidP="00510DC8">
      <w:r>
        <w:t># Power Manager</w:t>
      </w:r>
    </w:p>
    <w:p w14:paraId="2AB925DF" w14:textId="77777777" w:rsidR="00510DC8" w:rsidRDefault="00510DC8" w:rsidP="00510DC8">
      <w:r>
        <w:t xml:space="preserve">class </w:t>
      </w:r>
      <w:proofErr w:type="spellStart"/>
      <w:r>
        <w:t>PowerManager</w:t>
      </w:r>
      <w:proofErr w:type="spellEnd"/>
      <w:r>
        <w:t>:</w:t>
      </w:r>
    </w:p>
    <w:p w14:paraId="1BEEA7FE" w14:textId="77777777" w:rsidR="00510DC8" w:rsidRDefault="00510DC8" w:rsidP="00510DC8">
      <w:r>
        <w:t xml:space="preserve">    def __</w:t>
      </w:r>
      <w:proofErr w:type="spellStart"/>
      <w:r>
        <w:t>init</w:t>
      </w:r>
      <w:proofErr w:type="spellEnd"/>
      <w:r>
        <w:t>_</w:t>
      </w:r>
      <w:proofErr w:type="gramStart"/>
      <w:r>
        <w:t>_(</w:t>
      </w:r>
      <w:proofErr w:type="gramEnd"/>
      <w:r>
        <w:t>self, threshold=10):</w:t>
      </w:r>
    </w:p>
    <w:p w14:paraId="2DAF75CB" w14:textId="77777777" w:rsidR="00510DC8" w:rsidRDefault="00510DC8" w:rsidP="00510DC8">
      <w:r>
        <w:t xml:space="preserve">        </w:t>
      </w:r>
      <w:proofErr w:type="spellStart"/>
      <w:proofErr w:type="gramStart"/>
      <w:r>
        <w:t>self.battery</w:t>
      </w:r>
      <w:proofErr w:type="spellEnd"/>
      <w:proofErr w:type="gramEnd"/>
      <w:r>
        <w:t xml:space="preserve"> = 100</w:t>
      </w:r>
    </w:p>
    <w:p w14:paraId="3F46C144" w14:textId="77777777" w:rsidR="00510DC8" w:rsidRDefault="00510DC8" w:rsidP="00510DC8">
      <w:r>
        <w:t xml:space="preserve">        </w:t>
      </w:r>
      <w:proofErr w:type="spellStart"/>
      <w:proofErr w:type="gramStart"/>
      <w:r>
        <w:t>self.threshold</w:t>
      </w:r>
      <w:proofErr w:type="spellEnd"/>
      <w:proofErr w:type="gramEnd"/>
      <w:r>
        <w:t xml:space="preserve"> = threshold</w:t>
      </w:r>
    </w:p>
    <w:p w14:paraId="18712359" w14:textId="77777777" w:rsidR="00510DC8" w:rsidRDefault="00510DC8" w:rsidP="00510DC8"/>
    <w:p w14:paraId="4765D869" w14:textId="77777777" w:rsidR="00510DC8" w:rsidRDefault="00510DC8" w:rsidP="00510DC8">
      <w:r>
        <w:t xml:space="preserve">    def </w:t>
      </w:r>
      <w:proofErr w:type="spellStart"/>
      <w:r>
        <w:t>consume_</w:t>
      </w:r>
      <w:proofErr w:type="gramStart"/>
      <w:r>
        <w:t>power</w:t>
      </w:r>
      <w:proofErr w:type="spellEnd"/>
      <w:r>
        <w:t>(</w:t>
      </w:r>
      <w:proofErr w:type="gramEnd"/>
      <w:r>
        <w:t>self, amount):</w:t>
      </w:r>
    </w:p>
    <w:p w14:paraId="292C0E23" w14:textId="77777777" w:rsidR="00510DC8" w:rsidRDefault="00510DC8" w:rsidP="00510DC8">
      <w:r>
        <w:t xml:space="preserve">        </w:t>
      </w:r>
      <w:proofErr w:type="spellStart"/>
      <w:proofErr w:type="gramStart"/>
      <w:r>
        <w:t>self.battery</w:t>
      </w:r>
      <w:proofErr w:type="spellEnd"/>
      <w:proofErr w:type="gramEnd"/>
      <w:r>
        <w:t xml:space="preserve"> -= amount</w:t>
      </w:r>
    </w:p>
    <w:p w14:paraId="1A270DF6" w14:textId="77777777" w:rsidR="00510DC8" w:rsidRDefault="00510DC8" w:rsidP="00510DC8">
      <w:r>
        <w:t xml:space="preserve">        if </w:t>
      </w:r>
      <w:proofErr w:type="spellStart"/>
      <w:proofErr w:type="gramStart"/>
      <w:r>
        <w:t>self.battery</w:t>
      </w:r>
      <w:proofErr w:type="spellEnd"/>
      <w:proofErr w:type="gramEnd"/>
      <w:r>
        <w:t xml:space="preserve"> &lt; </w:t>
      </w:r>
      <w:proofErr w:type="spellStart"/>
      <w:r>
        <w:t>self.threshold</w:t>
      </w:r>
      <w:proofErr w:type="spellEnd"/>
      <w:r>
        <w:t>:</w:t>
      </w:r>
    </w:p>
    <w:p w14:paraId="674F6783" w14:textId="77777777" w:rsidR="00510DC8" w:rsidRDefault="00510DC8" w:rsidP="00510DC8">
      <w:r>
        <w:t xml:space="preserve">            </w:t>
      </w:r>
      <w:proofErr w:type="gramStart"/>
      <w:r>
        <w:t>print(</w:t>
      </w:r>
      <w:proofErr w:type="gramEnd"/>
      <w:r>
        <w:t>"Entering low power mode...")</w:t>
      </w:r>
    </w:p>
    <w:p w14:paraId="6C4301ED" w14:textId="77777777" w:rsidR="00510DC8" w:rsidRDefault="00510DC8" w:rsidP="00510DC8"/>
    <w:p w14:paraId="61ADCC2B" w14:textId="77777777" w:rsidR="00510DC8" w:rsidRDefault="00510DC8" w:rsidP="00510DC8">
      <w:r>
        <w:t># Data Synchronizer</w:t>
      </w:r>
    </w:p>
    <w:p w14:paraId="637E7D30" w14:textId="77777777" w:rsidR="00510DC8" w:rsidRDefault="00510DC8" w:rsidP="00510DC8">
      <w:r>
        <w:t xml:space="preserve">class </w:t>
      </w:r>
      <w:proofErr w:type="spellStart"/>
      <w:r>
        <w:t>DataSynchronizer</w:t>
      </w:r>
      <w:proofErr w:type="spellEnd"/>
      <w:r>
        <w:t>:</w:t>
      </w:r>
    </w:p>
    <w:p w14:paraId="0695860A" w14:textId="77777777" w:rsidR="00510DC8" w:rsidRDefault="00510DC8" w:rsidP="00510DC8">
      <w:r>
        <w:t xml:space="preserve">    def __</w:t>
      </w:r>
      <w:proofErr w:type="spellStart"/>
      <w:r>
        <w:t>init</w:t>
      </w:r>
      <w:proofErr w:type="spellEnd"/>
      <w:r>
        <w:t>__(self):</w:t>
      </w:r>
    </w:p>
    <w:p w14:paraId="3143DAD1" w14:textId="77777777" w:rsidR="00510DC8" w:rsidRDefault="00510DC8" w:rsidP="00510DC8">
      <w:r>
        <w:t xml:space="preserve">        </w:t>
      </w:r>
      <w:proofErr w:type="spellStart"/>
      <w:r>
        <w:t>self.data</w:t>
      </w:r>
      <w:proofErr w:type="spellEnd"/>
      <w:r>
        <w:t xml:space="preserve"> = {}</w:t>
      </w:r>
    </w:p>
    <w:p w14:paraId="132E4BB6" w14:textId="77777777" w:rsidR="00510DC8" w:rsidRDefault="00510DC8" w:rsidP="00510DC8">
      <w:r>
        <w:t xml:space="preserve">        </w:t>
      </w:r>
      <w:proofErr w:type="spellStart"/>
      <w:proofErr w:type="gramStart"/>
      <w:r>
        <w:t>self.lock</w:t>
      </w:r>
      <w:proofErr w:type="spellEnd"/>
      <w:proofErr w:type="gramEnd"/>
      <w:r>
        <w:t xml:space="preserve"> = </w:t>
      </w:r>
      <w:proofErr w:type="spellStart"/>
      <w:r>
        <w:t>threading.Lock</w:t>
      </w:r>
      <w:proofErr w:type="spellEnd"/>
      <w:r>
        <w:t>()</w:t>
      </w:r>
    </w:p>
    <w:p w14:paraId="721B390A" w14:textId="77777777" w:rsidR="00510DC8" w:rsidRDefault="00510DC8" w:rsidP="00510DC8"/>
    <w:p w14:paraId="1968301E" w14:textId="77777777" w:rsidR="00510DC8" w:rsidRDefault="00510DC8" w:rsidP="00510DC8">
      <w:r>
        <w:t xml:space="preserve">    def </w:t>
      </w:r>
      <w:proofErr w:type="spellStart"/>
      <w:r>
        <w:t>update_</w:t>
      </w:r>
      <w:proofErr w:type="gramStart"/>
      <w:r>
        <w:t>data</w:t>
      </w:r>
      <w:proofErr w:type="spellEnd"/>
      <w:r>
        <w:t>(</w:t>
      </w:r>
      <w:proofErr w:type="gramEnd"/>
      <w:r>
        <w:t>self, key, value):</w:t>
      </w:r>
    </w:p>
    <w:p w14:paraId="4D0AAF90" w14:textId="77777777" w:rsidR="00510DC8" w:rsidRDefault="00510DC8" w:rsidP="00510DC8">
      <w:r>
        <w:t xml:space="preserve">        with </w:t>
      </w:r>
      <w:proofErr w:type="spellStart"/>
      <w:proofErr w:type="gramStart"/>
      <w:r>
        <w:t>self.lock</w:t>
      </w:r>
      <w:proofErr w:type="spellEnd"/>
      <w:proofErr w:type="gramEnd"/>
      <w:r>
        <w:t>:</w:t>
      </w:r>
    </w:p>
    <w:p w14:paraId="2DFDF7C9" w14:textId="77777777" w:rsidR="00510DC8" w:rsidRDefault="00510DC8" w:rsidP="00510DC8">
      <w:r>
        <w:t xml:space="preserve">            </w:t>
      </w:r>
      <w:proofErr w:type="spellStart"/>
      <w:r>
        <w:t>self.data</w:t>
      </w:r>
      <w:proofErr w:type="spellEnd"/>
      <w:r>
        <w:t>[key] = value</w:t>
      </w:r>
    </w:p>
    <w:p w14:paraId="0317B702" w14:textId="77777777" w:rsidR="00510DC8" w:rsidRDefault="00510DC8" w:rsidP="00510DC8">
      <w:r>
        <w:t xml:space="preserve">            </w:t>
      </w:r>
      <w:proofErr w:type="gramStart"/>
      <w:r>
        <w:t>print(</w:t>
      </w:r>
      <w:proofErr w:type="spellStart"/>
      <w:proofErr w:type="gramEnd"/>
      <w:r>
        <w:t>f"Data</w:t>
      </w:r>
      <w:proofErr w:type="spellEnd"/>
      <w:r>
        <w:t xml:space="preserve"> updated: {key} -&gt; {value}")</w:t>
      </w:r>
    </w:p>
    <w:p w14:paraId="3FD48B2A" w14:textId="77777777" w:rsidR="00510DC8" w:rsidRDefault="00510DC8" w:rsidP="00510DC8"/>
    <w:p w14:paraId="57EB9004" w14:textId="77777777" w:rsidR="00510DC8" w:rsidRDefault="00510DC8" w:rsidP="00510DC8">
      <w:r>
        <w:t># Example Usage</w:t>
      </w:r>
    </w:p>
    <w:p w14:paraId="0300DE6C" w14:textId="77777777" w:rsidR="00510DC8" w:rsidRDefault="00510DC8" w:rsidP="00510DC8">
      <w:r>
        <w:lastRenderedPageBreak/>
        <w:t xml:space="preserve">def </w:t>
      </w:r>
      <w:proofErr w:type="spellStart"/>
      <w:r>
        <w:t>sample_task</w:t>
      </w:r>
      <w:proofErr w:type="spellEnd"/>
      <w:r>
        <w:t>(name):</w:t>
      </w:r>
    </w:p>
    <w:p w14:paraId="5361771A" w14:textId="77777777" w:rsidR="00510DC8" w:rsidRDefault="00510DC8" w:rsidP="00510DC8">
      <w:r>
        <w:t xml:space="preserve">    </w:t>
      </w:r>
      <w:proofErr w:type="gramStart"/>
      <w:r>
        <w:t>print(</w:t>
      </w:r>
      <w:proofErr w:type="spellStart"/>
      <w:proofErr w:type="gramEnd"/>
      <w:r>
        <w:t>f"Executing</w:t>
      </w:r>
      <w:proofErr w:type="spellEnd"/>
      <w:r>
        <w:t xml:space="preserve"> task: {name}")</w:t>
      </w:r>
    </w:p>
    <w:p w14:paraId="5D22FE2E" w14:textId="77777777" w:rsidR="00510DC8" w:rsidRDefault="00510DC8" w:rsidP="00510DC8"/>
    <w:p w14:paraId="227E2479" w14:textId="77777777" w:rsidR="00510DC8" w:rsidRDefault="00510DC8" w:rsidP="00510DC8">
      <w:r>
        <w:t xml:space="preserve">scheduler = </w:t>
      </w:r>
      <w:proofErr w:type="spellStart"/>
      <w:proofErr w:type="gramStart"/>
      <w:r>
        <w:t>IoTScheduler</w:t>
      </w:r>
      <w:proofErr w:type="spellEnd"/>
      <w:r>
        <w:t>(</w:t>
      </w:r>
      <w:proofErr w:type="gramEnd"/>
      <w:r>
        <w:t>)</w:t>
      </w:r>
    </w:p>
    <w:p w14:paraId="5C49EFCD" w14:textId="77777777" w:rsidR="00510DC8" w:rsidRDefault="00510DC8" w:rsidP="00510DC8">
      <w:proofErr w:type="spellStart"/>
      <w:r>
        <w:t>power_manager</w:t>
      </w:r>
      <w:proofErr w:type="spellEnd"/>
      <w:r>
        <w:t xml:space="preserve"> = </w:t>
      </w:r>
      <w:proofErr w:type="spellStart"/>
      <w:proofErr w:type="gramStart"/>
      <w:r>
        <w:t>PowerManager</w:t>
      </w:r>
      <w:proofErr w:type="spellEnd"/>
      <w:r>
        <w:t>(</w:t>
      </w:r>
      <w:proofErr w:type="gramEnd"/>
      <w:r>
        <w:t>)</w:t>
      </w:r>
    </w:p>
    <w:p w14:paraId="1B816E02" w14:textId="77777777" w:rsidR="00510DC8" w:rsidRDefault="00510DC8" w:rsidP="00510DC8">
      <w:proofErr w:type="spellStart"/>
      <w:r>
        <w:t>data_sync</w:t>
      </w:r>
      <w:proofErr w:type="spellEnd"/>
      <w:r>
        <w:t xml:space="preserve"> = </w:t>
      </w:r>
      <w:proofErr w:type="spellStart"/>
      <w:proofErr w:type="gramStart"/>
      <w:r>
        <w:t>DataSynchronizer</w:t>
      </w:r>
      <w:proofErr w:type="spellEnd"/>
      <w:r>
        <w:t>(</w:t>
      </w:r>
      <w:proofErr w:type="gramEnd"/>
      <w:r>
        <w:t>)</w:t>
      </w:r>
    </w:p>
    <w:p w14:paraId="4F65F0BB" w14:textId="77777777" w:rsidR="00510DC8" w:rsidRDefault="00510DC8" w:rsidP="00510DC8"/>
    <w:p w14:paraId="14D12402" w14:textId="77777777" w:rsidR="00510DC8" w:rsidRDefault="00510DC8" w:rsidP="00510DC8">
      <w:proofErr w:type="spellStart"/>
      <w:r>
        <w:t>scheduler.add_</w:t>
      </w:r>
      <w:proofErr w:type="gramStart"/>
      <w:r>
        <w:t>task</w:t>
      </w:r>
      <w:proofErr w:type="spellEnd"/>
      <w:r>
        <w:t>(</w:t>
      </w:r>
      <w:proofErr w:type="gramEnd"/>
      <w:r>
        <w:t xml:space="preserve">1, </w:t>
      </w:r>
      <w:proofErr w:type="spellStart"/>
      <w:r>
        <w:t>sample_task</w:t>
      </w:r>
      <w:proofErr w:type="spellEnd"/>
      <w:r>
        <w:t>, "Sensor Read")</w:t>
      </w:r>
    </w:p>
    <w:p w14:paraId="365F0DAF" w14:textId="77777777" w:rsidR="00510DC8" w:rsidRDefault="00510DC8" w:rsidP="00510DC8">
      <w:proofErr w:type="spellStart"/>
      <w:r>
        <w:t>scheduler.add_</w:t>
      </w:r>
      <w:proofErr w:type="gramStart"/>
      <w:r>
        <w:t>task</w:t>
      </w:r>
      <w:proofErr w:type="spellEnd"/>
      <w:r>
        <w:t>(</w:t>
      </w:r>
      <w:proofErr w:type="gramEnd"/>
      <w:r>
        <w:t xml:space="preserve">2, </w:t>
      </w:r>
      <w:proofErr w:type="spellStart"/>
      <w:r>
        <w:t>sample_task</w:t>
      </w:r>
      <w:proofErr w:type="spellEnd"/>
      <w:r>
        <w:t>, "Data Transmission")</w:t>
      </w:r>
    </w:p>
    <w:p w14:paraId="779CCBD0" w14:textId="77777777" w:rsidR="00510DC8" w:rsidRDefault="00510DC8" w:rsidP="00510DC8"/>
    <w:p w14:paraId="5543D137" w14:textId="77777777" w:rsidR="00510DC8" w:rsidRDefault="00510DC8" w:rsidP="00510DC8">
      <w:proofErr w:type="spellStart"/>
      <w:proofErr w:type="gramStart"/>
      <w:r>
        <w:t>time.sleep</w:t>
      </w:r>
      <w:proofErr w:type="spellEnd"/>
      <w:proofErr w:type="gramEnd"/>
      <w:r>
        <w:t>(1)  # Allow tasks to run</w:t>
      </w:r>
    </w:p>
    <w:p w14:paraId="25BDFF20" w14:textId="77777777" w:rsidR="00510DC8" w:rsidRDefault="00510DC8" w:rsidP="00510DC8">
      <w:proofErr w:type="spellStart"/>
      <w:r>
        <w:t>power_</w:t>
      </w:r>
      <w:proofErr w:type="gramStart"/>
      <w:r>
        <w:t>manager.consume</w:t>
      </w:r>
      <w:proofErr w:type="gramEnd"/>
      <w:r>
        <w:t>_power</w:t>
      </w:r>
      <w:proofErr w:type="spellEnd"/>
      <w:r>
        <w:t>(20)</w:t>
      </w:r>
    </w:p>
    <w:p w14:paraId="63F25BC1" w14:textId="0E3D1505" w:rsidR="0064351D" w:rsidRDefault="00510DC8" w:rsidP="00510DC8">
      <w:proofErr w:type="spellStart"/>
      <w:r>
        <w:t>data_</w:t>
      </w:r>
      <w:proofErr w:type="gramStart"/>
      <w:r>
        <w:t>sync.update</w:t>
      </w:r>
      <w:proofErr w:type="gramEnd"/>
      <w:r>
        <w:t>_data</w:t>
      </w:r>
      <w:proofErr w:type="spellEnd"/>
      <w:r>
        <w:t>("temperature", "22C")</w:t>
      </w:r>
    </w:p>
    <w:p w14:paraId="156DE297" w14:textId="77777777" w:rsidR="00747878" w:rsidRDefault="00747878" w:rsidP="00510DC8"/>
    <w:p w14:paraId="6494AA70" w14:textId="77777777" w:rsidR="00747878" w:rsidRPr="00747878" w:rsidRDefault="00747878" w:rsidP="00747878">
      <w:pPr>
        <w:rPr>
          <w:lang w:val="en-IN"/>
        </w:rPr>
      </w:pPr>
      <w:r w:rsidRPr="00747878">
        <w:rPr>
          <w:lang w:val="en-IN"/>
        </w:rPr>
        <w:t>2.3 Output</w:t>
      </w:r>
    </w:p>
    <w:p w14:paraId="365B6DAB" w14:textId="77777777" w:rsidR="00747878" w:rsidRPr="00747878" w:rsidRDefault="00747878" w:rsidP="00747878">
      <w:pPr>
        <w:rPr>
          <w:lang w:val="en-IN"/>
        </w:rPr>
      </w:pPr>
      <w:r w:rsidRPr="00747878">
        <w:rPr>
          <w:lang w:val="en-IN"/>
        </w:rPr>
        <w:t>The output of the system shows effective task execution, power management, and data synchronization. The scheduler executes tasks in order of priority, performing functions such as sensor readings and data transmission. The power management module checks battery levels and engages low-power mode if necessary. In the meantime, the data synchronization module provides secure updates, avoiding inconsistencies. The expected output includes task execution messages, power consumption status, and successful data updates, demonstrating an optimized and reliable resource management system for IoT devices.</w:t>
      </w:r>
    </w:p>
    <w:p w14:paraId="6C8B10EF" w14:textId="77777777" w:rsidR="00747878" w:rsidRPr="00747878" w:rsidRDefault="00747878" w:rsidP="00747878">
      <w:pPr>
        <w:rPr>
          <w:lang w:val="en-IN"/>
        </w:rPr>
      </w:pPr>
      <w:r w:rsidRPr="00747878">
        <w:rPr>
          <w:lang w:val="en-IN"/>
        </w:rPr>
        <w:t>3. Design</w:t>
      </w:r>
    </w:p>
    <w:p w14:paraId="2E159C88" w14:textId="77777777" w:rsidR="00747878" w:rsidRPr="00747878" w:rsidRDefault="00747878" w:rsidP="00747878">
      <w:pPr>
        <w:rPr>
          <w:lang w:val="en-IN"/>
        </w:rPr>
      </w:pPr>
      <w:r w:rsidRPr="00747878">
        <w:rPr>
          <w:lang w:val="en-IN"/>
        </w:rPr>
        <w:t>3.1 System Design</w:t>
      </w:r>
    </w:p>
    <w:p w14:paraId="0E22E30D" w14:textId="77777777" w:rsidR="00747878" w:rsidRPr="00747878" w:rsidRDefault="00747878" w:rsidP="00747878">
      <w:pPr>
        <w:rPr>
          <w:lang w:val="en-IN"/>
        </w:rPr>
      </w:pPr>
      <w:r w:rsidRPr="00747878">
        <w:rPr>
          <w:lang w:val="en-IN"/>
        </w:rPr>
        <w:t>1. Architectural Overview</w:t>
      </w:r>
    </w:p>
    <w:p w14:paraId="6B6D34CC" w14:textId="77777777" w:rsidR="00747878" w:rsidRPr="00747878" w:rsidRDefault="00747878" w:rsidP="00747878">
      <w:pPr>
        <w:rPr>
          <w:lang w:val="en-IN"/>
        </w:rPr>
      </w:pPr>
      <w:r w:rsidRPr="00747878">
        <w:rPr>
          <w:lang w:val="en-IN"/>
        </w:rPr>
        <w:t>The system is planned in a modular and layered structure to effectively manage IoT resources. It has three main layers:</w:t>
      </w:r>
    </w:p>
    <w:p w14:paraId="578F7676" w14:textId="77777777" w:rsidR="00747878" w:rsidRPr="00747878" w:rsidRDefault="00747878" w:rsidP="00747878">
      <w:pPr>
        <w:rPr>
          <w:lang w:val="en-IN"/>
        </w:rPr>
      </w:pPr>
      <w:r w:rsidRPr="00747878">
        <w:rPr>
          <w:lang w:val="en-IN"/>
        </w:rPr>
        <w:t>Application Layer: Offers user interaction and high-level control of IoT devices.</w:t>
      </w:r>
    </w:p>
    <w:p w14:paraId="35C06C8D" w14:textId="77777777" w:rsidR="00747878" w:rsidRPr="00747878" w:rsidRDefault="00747878" w:rsidP="00747878">
      <w:pPr>
        <w:rPr>
          <w:lang w:val="en-IN"/>
        </w:rPr>
      </w:pPr>
      <w:r w:rsidRPr="00747878">
        <w:rPr>
          <w:lang w:val="en-IN"/>
        </w:rPr>
        <w:lastRenderedPageBreak/>
        <w:t>Middleware Layer: Services task scheduling, power usage, and data synchronization.</w:t>
      </w:r>
    </w:p>
    <w:p w14:paraId="32113557" w14:textId="77777777" w:rsidR="00747878" w:rsidRPr="00747878" w:rsidRDefault="00747878" w:rsidP="00747878">
      <w:pPr>
        <w:rPr>
          <w:lang w:val="en-IN"/>
        </w:rPr>
      </w:pPr>
      <w:r w:rsidRPr="00747878">
        <w:rPr>
          <w:lang w:val="en-IN"/>
        </w:rPr>
        <w:t>Hardware Layer: Comprises IoT devices, sensors, actuators, and power sources.</w:t>
      </w:r>
    </w:p>
    <w:p w14:paraId="59381575" w14:textId="77777777" w:rsidR="00747878" w:rsidRPr="00747878" w:rsidRDefault="00747878" w:rsidP="00747878">
      <w:pPr>
        <w:rPr>
          <w:lang w:val="en-IN"/>
        </w:rPr>
      </w:pPr>
      <w:r w:rsidRPr="00747878">
        <w:rPr>
          <w:lang w:val="en-IN"/>
        </w:rPr>
        <w:t>2. System Components</w:t>
      </w:r>
    </w:p>
    <w:p w14:paraId="579C14F3" w14:textId="77777777" w:rsidR="00747878" w:rsidRPr="00747878" w:rsidRDefault="00747878" w:rsidP="00747878">
      <w:pPr>
        <w:rPr>
          <w:lang w:val="en-IN"/>
        </w:rPr>
      </w:pPr>
      <w:r w:rsidRPr="00747878">
        <w:rPr>
          <w:lang w:val="en-IN"/>
        </w:rPr>
        <w:t>Task Scheduler: Uses a priority-based queue to manage multiple IoT operations effectively.</w:t>
      </w:r>
    </w:p>
    <w:p w14:paraId="19DC9A40" w14:textId="77777777" w:rsidR="00747878" w:rsidRPr="00747878" w:rsidRDefault="00747878" w:rsidP="00747878">
      <w:pPr>
        <w:rPr>
          <w:lang w:val="en-IN"/>
        </w:rPr>
      </w:pPr>
      <w:r w:rsidRPr="00747878">
        <w:rPr>
          <w:lang w:val="en-IN"/>
        </w:rPr>
        <w:t>Power Manager: Tracks battery levels and turns on low-power mode when required.</w:t>
      </w:r>
    </w:p>
    <w:p w14:paraId="3F165946" w14:textId="77777777" w:rsidR="00747878" w:rsidRPr="00747878" w:rsidRDefault="00747878" w:rsidP="00747878">
      <w:pPr>
        <w:rPr>
          <w:lang w:val="en-IN"/>
        </w:rPr>
      </w:pPr>
      <w:r w:rsidRPr="00747878">
        <w:rPr>
          <w:lang w:val="en-IN"/>
        </w:rPr>
        <w:t>Data Synchronizer: Provides thread-safe access to data across multiple tasks.</w:t>
      </w:r>
    </w:p>
    <w:p w14:paraId="576BABF8" w14:textId="77777777" w:rsidR="00747878" w:rsidRPr="00747878" w:rsidRDefault="00747878" w:rsidP="00747878">
      <w:pPr>
        <w:rPr>
          <w:lang w:val="en-IN"/>
        </w:rPr>
      </w:pPr>
      <w:r w:rsidRPr="00747878">
        <w:rPr>
          <w:lang w:val="en-IN"/>
        </w:rPr>
        <w:t>3. Workflow</w:t>
      </w:r>
    </w:p>
    <w:p w14:paraId="58B12541" w14:textId="77777777" w:rsidR="00747878" w:rsidRPr="00747878" w:rsidRDefault="00747878" w:rsidP="00747878">
      <w:pPr>
        <w:rPr>
          <w:lang w:val="en-IN"/>
        </w:rPr>
      </w:pPr>
      <w:r w:rsidRPr="00747878">
        <w:rPr>
          <w:lang w:val="en-IN"/>
        </w:rPr>
        <w:t>Task Scheduling: The scheduler prioritizes and runs tasks in an effective order.</w:t>
      </w:r>
    </w:p>
    <w:p w14:paraId="1EEF187D" w14:textId="77777777" w:rsidR="00747878" w:rsidRPr="00747878" w:rsidRDefault="00747878" w:rsidP="00747878">
      <w:pPr>
        <w:rPr>
          <w:lang w:val="en-IN"/>
        </w:rPr>
      </w:pPr>
      <w:r w:rsidRPr="00747878">
        <w:rPr>
          <w:lang w:val="en-IN"/>
        </w:rPr>
        <w:t>Power Management: The system continuously tracks power levels and minimizes consumption when required.</w:t>
      </w:r>
    </w:p>
    <w:p w14:paraId="558B4023" w14:textId="77777777" w:rsidR="00747878" w:rsidRPr="00747878" w:rsidRDefault="00747878" w:rsidP="00747878">
      <w:pPr>
        <w:rPr>
          <w:lang w:val="en-IN"/>
        </w:rPr>
      </w:pPr>
      <w:r w:rsidRPr="00747878">
        <w:rPr>
          <w:lang w:val="en-IN"/>
        </w:rPr>
        <w:t>Data Synchronization: Common data is managed securely to avoid inconsistencies.</w:t>
      </w:r>
    </w:p>
    <w:p w14:paraId="5A28588D" w14:textId="77777777" w:rsidR="00747878" w:rsidRPr="00747878" w:rsidRDefault="00747878" w:rsidP="00747878">
      <w:pPr>
        <w:rPr>
          <w:lang w:val="en-IN"/>
        </w:rPr>
      </w:pPr>
      <w:r w:rsidRPr="00747878">
        <w:rPr>
          <w:lang w:val="en-IN"/>
        </w:rPr>
        <w:t>4. Technology Stack</w:t>
      </w:r>
    </w:p>
    <w:p w14:paraId="58DA1142" w14:textId="77777777" w:rsidR="00747878" w:rsidRPr="00747878" w:rsidRDefault="00747878" w:rsidP="00747878">
      <w:pPr>
        <w:rPr>
          <w:lang w:val="en-IN"/>
        </w:rPr>
      </w:pPr>
      <w:r w:rsidRPr="00747878">
        <w:rPr>
          <w:lang w:val="en-IN"/>
        </w:rPr>
        <w:t>Programming Language: Python (with threading and queue management).</w:t>
      </w:r>
    </w:p>
    <w:p w14:paraId="40D4EA5E" w14:textId="77777777" w:rsidR="00747878" w:rsidRPr="00747878" w:rsidRDefault="00747878" w:rsidP="00747878">
      <w:pPr>
        <w:rPr>
          <w:lang w:val="en-IN"/>
        </w:rPr>
      </w:pPr>
      <w:r w:rsidRPr="00747878">
        <w:rPr>
          <w:lang w:val="en-IN"/>
        </w:rPr>
        <w:t>Operating System: Embedded Linux or RTOS (for real-time processing).</w:t>
      </w:r>
    </w:p>
    <w:p w14:paraId="34423877" w14:textId="77777777" w:rsidR="00747878" w:rsidRDefault="00747878" w:rsidP="00747878">
      <w:pPr>
        <w:rPr>
          <w:lang w:val="en-IN"/>
        </w:rPr>
      </w:pPr>
      <w:r w:rsidRPr="00747878">
        <w:rPr>
          <w:lang w:val="en-IN"/>
        </w:rPr>
        <w:t>Hardware: IoT microcontrollers, sensors, and battery-operated devices.</w:t>
      </w:r>
    </w:p>
    <w:p w14:paraId="3793430E" w14:textId="77777777" w:rsidR="00747878" w:rsidRDefault="00747878" w:rsidP="00747878">
      <w:pPr>
        <w:rPr>
          <w:lang w:val="en-IN"/>
        </w:rPr>
      </w:pPr>
    </w:p>
    <w:p w14:paraId="597046F1" w14:textId="6B7D0E1C" w:rsidR="006A653A" w:rsidRDefault="006A653A" w:rsidP="00747878">
      <w:r>
        <w:rPr>
          <w:lang w:val="en-IN"/>
        </w:rPr>
        <w:t xml:space="preserve">3.1.1    </w:t>
      </w:r>
      <w:r w:rsidRPr="006A653A">
        <w:t>E-R diagram</w:t>
      </w:r>
    </w:p>
    <w:p w14:paraId="2DE46B94" w14:textId="7C070850" w:rsidR="005F4332" w:rsidRPr="006A653A" w:rsidRDefault="006A653A" w:rsidP="006A653A">
      <w:pPr>
        <w:rPr>
          <w:lang w:val="en-IN"/>
        </w:rPr>
      </w:pPr>
      <w:r w:rsidRPr="006A653A">
        <w:rPr>
          <w:noProof/>
          <w:lang w:val="en-IN"/>
        </w:rPr>
        <w:lastRenderedPageBreak/>
        <w:drawing>
          <wp:inline distT="0" distB="0" distL="0" distR="0" wp14:anchorId="7D60AFC9" wp14:editId="269C1258">
            <wp:extent cx="5486400" cy="4215130"/>
            <wp:effectExtent l="0" t="0" r="0" b="0"/>
            <wp:docPr id="53320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15130"/>
                    </a:xfrm>
                    <a:prstGeom prst="rect">
                      <a:avLst/>
                    </a:prstGeom>
                    <a:noFill/>
                    <a:ln>
                      <a:noFill/>
                    </a:ln>
                  </pic:spPr>
                </pic:pic>
              </a:graphicData>
            </a:graphic>
          </wp:inline>
        </w:drawing>
      </w:r>
    </w:p>
    <w:p w14:paraId="2FF35AD6" w14:textId="77777777" w:rsidR="00747878" w:rsidRPr="00747878" w:rsidRDefault="00561BE8" w:rsidP="00747878">
      <w:pPr>
        <w:rPr>
          <w:lang w:val="en-IN"/>
        </w:rPr>
      </w:pPr>
      <w:r w:rsidRPr="00561BE8">
        <w:br/>
      </w:r>
      <w:r w:rsidRPr="00510DC8">
        <w:rPr>
          <w:rStyle w:val="Heading1Char"/>
        </w:rPr>
        <w:t>4. Conclusion</w:t>
      </w:r>
      <w:r w:rsidRPr="00561BE8">
        <w:br/>
      </w:r>
      <w:r w:rsidR="00747878" w:rsidRPr="00747878">
        <w:rPr>
          <w:lang w:val="en-IN"/>
        </w:rPr>
        <w:t>The OS-based Resource Management System for IoT Devices manages task scheduling, power management, and data synchronization effectively to provide optimal performance and resource utilization. Through the use of a priority-based scheduler, the system is able to manage multiple tasks in real-time. The power management module extends device life by keeping track of battery levels and activating low-power modes when necessary. The data synchronization module also provides consistency and reliability in shared data processing.</w:t>
      </w:r>
    </w:p>
    <w:p w14:paraId="427FA77D" w14:textId="25F09D5C" w:rsidR="005F4332" w:rsidRPr="005F4332" w:rsidRDefault="00747878" w:rsidP="00747878">
      <w:pPr>
        <w:rPr>
          <w:lang w:val="en-IN"/>
        </w:rPr>
      </w:pPr>
      <w:r w:rsidRPr="00747878">
        <w:rPr>
          <w:lang w:val="en-IN"/>
        </w:rPr>
        <w:t>This system improves the scalability, reliability, and efficiency of IoT devices, making it applicable to various uses in smart homes, health care, industrial automation, among others. It has a modular and adaptive approach, which sets a solid basis for future improvements in IoT and provides sustainable and intelligent resource management</w:t>
      </w:r>
    </w:p>
    <w:p w14:paraId="2B14D52C" w14:textId="138A0F66" w:rsidR="00561BE8" w:rsidRPr="00510DC8" w:rsidRDefault="00561BE8">
      <w:pPr>
        <w:rPr>
          <w:lang w:val="en-IN"/>
        </w:rPr>
      </w:pPr>
    </w:p>
    <w:sectPr w:rsidR="00561BE8" w:rsidRPr="00510D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D2A3C93"/>
    <w:multiLevelType w:val="multilevel"/>
    <w:tmpl w:val="0DD40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3065077">
    <w:abstractNumId w:val="8"/>
  </w:num>
  <w:num w:numId="2" w16cid:durableId="1551258762">
    <w:abstractNumId w:val="6"/>
  </w:num>
  <w:num w:numId="3" w16cid:durableId="841579687">
    <w:abstractNumId w:val="5"/>
  </w:num>
  <w:num w:numId="4" w16cid:durableId="1372219448">
    <w:abstractNumId w:val="4"/>
  </w:num>
  <w:num w:numId="5" w16cid:durableId="167985776">
    <w:abstractNumId w:val="7"/>
  </w:num>
  <w:num w:numId="6" w16cid:durableId="734821120">
    <w:abstractNumId w:val="3"/>
  </w:num>
  <w:num w:numId="7" w16cid:durableId="197595140">
    <w:abstractNumId w:val="2"/>
  </w:num>
  <w:num w:numId="8" w16cid:durableId="1067147012">
    <w:abstractNumId w:val="1"/>
  </w:num>
  <w:num w:numId="9" w16cid:durableId="406270979">
    <w:abstractNumId w:val="0"/>
  </w:num>
  <w:num w:numId="10" w16cid:durableId="719593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EC3"/>
    <w:rsid w:val="0006063C"/>
    <w:rsid w:val="0015074B"/>
    <w:rsid w:val="001F74D2"/>
    <w:rsid w:val="002458A9"/>
    <w:rsid w:val="0029639D"/>
    <w:rsid w:val="00326F90"/>
    <w:rsid w:val="00510DC8"/>
    <w:rsid w:val="00561BE8"/>
    <w:rsid w:val="005F4332"/>
    <w:rsid w:val="0064351D"/>
    <w:rsid w:val="006A653A"/>
    <w:rsid w:val="00747878"/>
    <w:rsid w:val="00786303"/>
    <w:rsid w:val="009774F8"/>
    <w:rsid w:val="009E6967"/>
    <w:rsid w:val="00A13F4B"/>
    <w:rsid w:val="00AA1D8D"/>
    <w:rsid w:val="00B47730"/>
    <w:rsid w:val="00B55B8A"/>
    <w:rsid w:val="00B80597"/>
    <w:rsid w:val="00CB0664"/>
    <w:rsid w:val="00CC5966"/>
    <w:rsid w:val="00DA4B4E"/>
    <w:rsid w:val="00EC7317"/>
    <w:rsid w:val="00EE59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A6AE9"/>
  <w14:defaultImageDpi w14:val="300"/>
  <w15:docId w15:val="{5ED4E0A0-F66A-4E64-BC1B-79CB4E22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CC5966"/>
    <w:pPr>
      <w:keepNext/>
      <w:keepLines/>
      <w:spacing w:before="480" w:after="0"/>
      <w:outlineLvl w:val="0"/>
    </w:pPr>
    <w:rPr>
      <w:rFonts w:asciiTheme="majorHAnsi" w:eastAsiaTheme="majorEastAsia" w:hAnsiTheme="majorHAnsi" w:cstheme="majorBidi"/>
      <w:b/>
      <w:bCs/>
      <w:color w:val="404040" w:themeColor="text1" w:themeTint="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C5966"/>
    <w:rPr>
      <w:rFonts w:asciiTheme="majorHAnsi" w:eastAsiaTheme="majorEastAsia" w:hAnsiTheme="majorHAnsi" w:cstheme="majorBidi"/>
      <w:b/>
      <w:bCs/>
      <w:color w:val="404040" w:themeColor="text1" w:themeTint="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C59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7504">
      <w:bodyDiv w:val="1"/>
      <w:marLeft w:val="0"/>
      <w:marRight w:val="0"/>
      <w:marTop w:val="0"/>
      <w:marBottom w:val="0"/>
      <w:divBdr>
        <w:top w:val="none" w:sz="0" w:space="0" w:color="auto"/>
        <w:left w:val="none" w:sz="0" w:space="0" w:color="auto"/>
        <w:bottom w:val="none" w:sz="0" w:space="0" w:color="auto"/>
        <w:right w:val="none" w:sz="0" w:space="0" w:color="auto"/>
      </w:divBdr>
    </w:div>
    <w:div w:id="162284449">
      <w:bodyDiv w:val="1"/>
      <w:marLeft w:val="0"/>
      <w:marRight w:val="0"/>
      <w:marTop w:val="0"/>
      <w:marBottom w:val="0"/>
      <w:divBdr>
        <w:top w:val="none" w:sz="0" w:space="0" w:color="auto"/>
        <w:left w:val="none" w:sz="0" w:space="0" w:color="auto"/>
        <w:bottom w:val="none" w:sz="0" w:space="0" w:color="auto"/>
        <w:right w:val="none" w:sz="0" w:space="0" w:color="auto"/>
      </w:divBdr>
    </w:div>
    <w:div w:id="283388126">
      <w:bodyDiv w:val="1"/>
      <w:marLeft w:val="0"/>
      <w:marRight w:val="0"/>
      <w:marTop w:val="0"/>
      <w:marBottom w:val="0"/>
      <w:divBdr>
        <w:top w:val="none" w:sz="0" w:space="0" w:color="auto"/>
        <w:left w:val="none" w:sz="0" w:space="0" w:color="auto"/>
        <w:bottom w:val="none" w:sz="0" w:space="0" w:color="auto"/>
        <w:right w:val="none" w:sz="0" w:space="0" w:color="auto"/>
      </w:divBdr>
    </w:div>
    <w:div w:id="478964806">
      <w:bodyDiv w:val="1"/>
      <w:marLeft w:val="0"/>
      <w:marRight w:val="0"/>
      <w:marTop w:val="0"/>
      <w:marBottom w:val="0"/>
      <w:divBdr>
        <w:top w:val="none" w:sz="0" w:space="0" w:color="auto"/>
        <w:left w:val="none" w:sz="0" w:space="0" w:color="auto"/>
        <w:bottom w:val="none" w:sz="0" w:space="0" w:color="auto"/>
        <w:right w:val="none" w:sz="0" w:space="0" w:color="auto"/>
      </w:divBdr>
    </w:div>
    <w:div w:id="648481053">
      <w:bodyDiv w:val="1"/>
      <w:marLeft w:val="0"/>
      <w:marRight w:val="0"/>
      <w:marTop w:val="0"/>
      <w:marBottom w:val="0"/>
      <w:divBdr>
        <w:top w:val="none" w:sz="0" w:space="0" w:color="auto"/>
        <w:left w:val="none" w:sz="0" w:space="0" w:color="auto"/>
        <w:bottom w:val="none" w:sz="0" w:space="0" w:color="auto"/>
        <w:right w:val="none" w:sz="0" w:space="0" w:color="auto"/>
      </w:divBdr>
    </w:div>
    <w:div w:id="725184269">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1101951951">
      <w:bodyDiv w:val="1"/>
      <w:marLeft w:val="0"/>
      <w:marRight w:val="0"/>
      <w:marTop w:val="0"/>
      <w:marBottom w:val="0"/>
      <w:divBdr>
        <w:top w:val="none" w:sz="0" w:space="0" w:color="auto"/>
        <w:left w:val="none" w:sz="0" w:space="0" w:color="auto"/>
        <w:bottom w:val="none" w:sz="0" w:space="0" w:color="auto"/>
        <w:right w:val="none" w:sz="0" w:space="0" w:color="auto"/>
      </w:divBdr>
    </w:div>
    <w:div w:id="1181360669">
      <w:bodyDiv w:val="1"/>
      <w:marLeft w:val="0"/>
      <w:marRight w:val="0"/>
      <w:marTop w:val="0"/>
      <w:marBottom w:val="0"/>
      <w:divBdr>
        <w:top w:val="none" w:sz="0" w:space="0" w:color="auto"/>
        <w:left w:val="none" w:sz="0" w:space="0" w:color="auto"/>
        <w:bottom w:val="none" w:sz="0" w:space="0" w:color="auto"/>
        <w:right w:val="none" w:sz="0" w:space="0" w:color="auto"/>
      </w:divBdr>
    </w:div>
    <w:div w:id="1328172009">
      <w:bodyDiv w:val="1"/>
      <w:marLeft w:val="0"/>
      <w:marRight w:val="0"/>
      <w:marTop w:val="0"/>
      <w:marBottom w:val="0"/>
      <w:divBdr>
        <w:top w:val="none" w:sz="0" w:space="0" w:color="auto"/>
        <w:left w:val="none" w:sz="0" w:space="0" w:color="auto"/>
        <w:bottom w:val="none" w:sz="0" w:space="0" w:color="auto"/>
        <w:right w:val="none" w:sz="0" w:space="0" w:color="auto"/>
      </w:divBdr>
    </w:div>
    <w:div w:id="1464158165">
      <w:bodyDiv w:val="1"/>
      <w:marLeft w:val="0"/>
      <w:marRight w:val="0"/>
      <w:marTop w:val="0"/>
      <w:marBottom w:val="0"/>
      <w:divBdr>
        <w:top w:val="none" w:sz="0" w:space="0" w:color="auto"/>
        <w:left w:val="none" w:sz="0" w:space="0" w:color="auto"/>
        <w:bottom w:val="none" w:sz="0" w:space="0" w:color="auto"/>
        <w:right w:val="none" w:sz="0" w:space="0" w:color="auto"/>
      </w:divBdr>
    </w:div>
    <w:div w:id="1587572767">
      <w:bodyDiv w:val="1"/>
      <w:marLeft w:val="0"/>
      <w:marRight w:val="0"/>
      <w:marTop w:val="0"/>
      <w:marBottom w:val="0"/>
      <w:divBdr>
        <w:top w:val="none" w:sz="0" w:space="0" w:color="auto"/>
        <w:left w:val="none" w:sz="0" w:space="0" w:color="auto"/>
        <w:bottom w:val="none" w:sz="0" w:space="0" w:color="auto"/>
        <w:right w:val="none" w:sz="0" w:space="0" w:color="auto"/>
      </w:divBdr>
    </w:div>
    <w:div w:id="1621522879">
      <w:bodyDiv w:val="1"/>
      <w:marLeft w:val="0"/>
      <w:marRight w:val="0"/>
      <w:marTop w:val="0"/>
      <w:marBottom w:val="0"/>
      <w:divBdr>
        <w:top w:val="none" w:sz="0" w:space="0" w:color="auto"/>
        <w:left w:val="none" w:sz="0" w:space="0" w:color="auto"/>
        <w:bottom w:val="none" w:sz="0" w:space="0" w:color="auto"/>
        <w:right w:val="none" w:sz="0" w:space="0" w:color="auto"/>
      </w:divBdr>
    </w:div>
    <w:div w:id="1706103691">
      <w:bodyDiv w:val="1"/>
      <w:marLeft w:val="0"/>
      <w:marRight w:val="0"/>
      <w:marTop w:val="0"/>
      <w:marBottom w:val="0"/>
      <w:divBdr>
        <w:top w:val="none" w:sz="0" w:space="0" w:color="auto"/>
        <w:left w:val="none" w:sz="0" w:space="0" w:color="auto"/>
        <w:bottom w:val="none" w:sz="0" w:space="0" w:color="auto"/>
        <w:right w:val="none" w:sz="0" w:space="0" w:color="auto"/>
      </w:divBdr>
    </w:div>
    <w:div w:id="1971083075">
      <w:bodyDiv w:val="1"/>
      <w:marLeft w:val="0"/>
      <w:marRight w:val="0"/>
      <w:marTop w:val="0"/>
      <w:marBottom w:val="0"/>
      <w:divBdr>
        <w:top w:val="none" w:sz="0" w:space="0" w:color="auto"/>
        <w:left w:val="none" w:sz="0" w:space="0" w:color="auto"/>
        <w:bottom w:val="none" w:sz="0" w:space="0" w:color="auto"/>
        <w:right w:val="none" w:sz="0" w:space="0" w:color="auto"/>
      </w:divBdr>
    </w:div>
    <w:div w:id="2115249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shashank reddy</cp:lastModifiedBy>
  <cp:revision>2</cp:revision>
  <cp:lastPrinted>2025-03-24T18:03:00Z</cp:lastPrinted>
  <dcterms:created xsi:type="dcterms:W3CDTF">2025-03-24T18:04:00Z</dcterms:created>
  <dcterms:modified xsi:type="dcterms:W3CDTF">2025-03-24T18:04:00Z</dcterms:modified>
  <cp:category/>
</cp:coreProperties>
</file>